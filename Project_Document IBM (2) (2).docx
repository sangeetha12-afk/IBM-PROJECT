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01D" w:rsidRDefault="00EE6299" w:rsidP="0047101D">
      <w:pPr>
        <w:pStyle w:val="Heading1"/>
      </w:pPr>
      <w:r>
        <w:t>EDU TUTOR</w:t>
      </w:r>
      <w:r w:rsidR="0047101D">
        <w:t xml:space="preserve"> Project Documentation</w:t>
      </w:r>
    </w:p>
    <w:p w:rsidR="0047101D" w:rsidRDefault="0047101D" w:rsidP="0047101D">
      <w:pPr>
        <w:pStyle w:val="Heading2"/>
      </w:pPr>
      <w:r>
        <w:t>1. Introduction</w:t>
      </w:r>
    </w:p>
    <w:p w:rsidR="0047101D" w:rsidRDefault="0047101D" w:rsidP="0047101D">
      <w:pPr>
        <w:pStyle w:val="NormalWeb"/>
        <w:numPr>
          <w:ilvl w:val="0"/>
          <w:numId w:val="10"/>
        </w:numPr>
      </w:pPr>
      <w:r>
        <w:rPr>
          <w:rStyle w:val="Strong"/>
        </w:rPr>
        <w:t>Project Title:</w:t>
      </w:r>
      <w:r w:rsidR="00EE6299">
        <w:t xml:space="preserve"> </w:t>
      </w:r>
      <w:r w:rsidR="00560810">
        <w:t>EDU TUTOR</w:t>
      </w:r>
      <w:r w:rsidR="00EE6299">
        <w:t xml:space="preserve"> – Intelligent Learning &amp; Tutoring Platform</w:t>
      </w:r>
    </w:p>
    <w:p w:rsidR="00E1667C" w:rsidRDefault="00E1667C" w:rsidP="00E1667C">
      <w:pPr>
        <w:pStyle w:val="NormalWeb"/>
        <w:numPr>
          <w:ilvl w:val="0"/>
          <w:numId w:val="10"/>
        </w:numPr>
      </w:pPr>
      <w:r>
        <w:rPr>
          <w:rStyle w:val="Strong"/>
        </w:rPr>
        <w:t>Team Id:</w:t>
      </w:r>
      <w:r>
        <w:t xml:space="preserve"> </w:t>
      </w:r>
      <w:r w:rsidRPr="00E1667C">
        <w:t>NM2025TMID00808</w:t>
      </w:r>
    </w:p>
    <w:p w:rsidR="0047101D" w:rsidRDefault="0047101D" w:rsidP="0047101D">
      <w:pPr>
        <w:pStyle w:val="NormalWeb"/>
        <w:numPr>
          <w:ilvl w:val="0"/>
          <w:numId w:val="10"/>
        </w:numPr>
      </w:pPr>
      <w:r>
        <w:rPr>
          <w:rStyle w:val="Strong"/>
        </w:rPr>
        <w:t>Team Members:</w:t>
      </w:r>
    </w:p>
    <w:p w:rsidR="0047101D" w:rsidRDefault="00C362D3" w:rsidP="0047101D">
      <w:pPr>
        <w:pStyle w:val="NormalWeb"/>
        <w:numPr>
          <w:ilvl w:val="1"/>
          <w:numId w:val="10"/>
        </w:numPr>
      </w:pPr>
      <w:r>
        <w:t>SWETHA.A</w:t>
      </w:r>
    </w:p>
    <w:p w:rsidR="0047101D" w:rsidRDefault="00C362D3" w:rsidP="0047101D">
      <w:pPr>
        <w:pStyle w:val="NormalWeb"/>
        <w:numPr>
          <w:ilvl w:val="1"/>
          <w:numId w:val="10"/>
        </w:numPr>
      </w:pPr>
      <w:r>
        <w:t>SANDHIYA.G</w:t>
      </w:r>
    </w:p>
    <w:p w:rsidR="0047101D" w:rsidRPr="00C362D3" w:rsidRDefault="00C362D3" w:rsidP="00C362D3">
      <w:pPr>
        <w:pStyle w:val="NormalWeb"/>
        <w:numPr>
          <w:ilvl w:val="1"/>
          <w:numId w:val="10"/>
        </w:numPr>
      </w:pPr>
      <w:r w:rsidRPr="00C362D3">
        <w:t>PRIYA.R</w:t>
      </w:r>
    </w:p>
    <w:p w:rsidR="0047101D" w:rsidRDefault="009C0B9D" w:rsidP="0047101D">
      <w:r>
        <w:pict>
          <v:rect id="_x0000_i1025" style="width:0;height:1.5pt" o:hralign="center" o:hrstd="t" o:hr="t" fillcolor="#a0a0a0" stroked="f"/>
        </w:pict>
      </w:r>
    </w:p>
    <w:p w:rsidR="0047101D" w:rsidRDefault="0047101D" w:rsidP="0047101D">
      <w:pPr>
        <w:pStyle w:val="Heading2"/>
      </w:pPr>
      <w:r>
        <w:t>2. Project Overview</w:t>
      </w:r>
    </w:p>
    <w:p w:rsidR="00EE6299" w:rsidRDefault="0047101D" w:rsidP="00EE6299">
      <w:pPr>
        <w:pStyle w:val="NormalWeb"/>
      </w:pPr>
      <w:r>
        <w:rPr>
          <w:rStyle w:val="Strong"/>
        </w:rPr>
        <w:t>Purpose</w:t>
      </w:r>
      <w:r>
        <w:br/>
      </w:r>
      <w:proofErr w:type="spellStart"/>
      <w:r w:rsidR="00EE6299">
        <w:t>EduTutor</w:t>
      </w:r>
      <w:proofErr w:type="spellEnd"/>
      <w:r w:rsidR="00EE6299">
        <w:t xml:space="preserve"> uses natural language processing (NLP) and adaptive learning analytics to create an engaging study environment.</w:t>
      </w:r>
      <w:r w:rsidR="00EE6299">
        <w:br/>
        <w:t>Benefits include:</w:t>
      </w:r>
    </w:p>
    <w:p w:rsidR="00EE6299" w:rsidRDefault="00EE6299" w:rsidP="00EE6299">
      <w:pPr>
        <w:pStyle w:val="NormalWeb"/>
        <w:numPr>
          <w:ilvl w:val="0"/>
          <w:numId w:val="23"/>
        </w:numPr>
      </w:pPr>
      <w:r>
        <w:t>Personalized learning for students</w:t>
      </w:r>
    </w:p>
    <w:p w:rsidR="00EE6299" w:rsidRDefault="00EE6299" w:rsidP="00EE6299">
      <w:pPr>
        <w:pStyle w:val="NormalWeb"/>
        <w:numPr>
          <w:ilvl w:val="0"/>
          <w:numId w:val="23"/>
        </w:numPr>
      </w:pPr>
      <w:r>
        <w:t>Reduced workload for teachers</w:t>
      </w:r>
    </w:p>
    <w:p w:rsidR="00EE6299" w:rsidRDefault="00EE6299" w:rsidP="003D0C7C">
      <w:pPr>
        <w:pStyle w:val="NormalWeb"/>
        <w:numPr>
          <w:ilvl w:val="0"/>
          <w:numId w:val="23"/>
        </w:numPr>
      </w:pPr>
      <w:r>
        <w:t>Actionable insights for educators and institutions</w:t>
      </w:r>
    </w:p>
    <w:p w:rsidR="00EE6299" w:rsidRDefault="00EE6299" w:rsidP="00EE6299">
      <w:pPr>
        <w:pStyle w:val="NormalWeb"/>
        <w:numPr>
          <w:ilvl w:val="0"/>
          <w:numId w:val="23"/>
        </w:numPr>
      </w:pPr>
      <w:r>
        <w:t>Secure and scalable protects student data and scales to support individual classrooms or entire institutions</w:t>
      </w:r>
    </w:p>
    <w:p w:rsidR="003D0C7C" w:rsidRPr="003D0C7C" w:rsidRDefault="003D0C7C" w:rsidP="003D0C7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24/7 learning support offers round-the-clock help so students can study and get answers anytime</w:t>
      </w:r>
    </w:p>
    <w:p w:rsidR="003D0C7C" w:rsidRPr="003D0C7C" w:rsidRDefault="003D0C7C" w:rsidP="003D0C7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Adaptive feedback </w:t>
      </w:r>
      <w:proofErr w:type="spellStart"/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analyzes</w:t>
      </w:r>
      <w:proofErr w:type="spellEnd"/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quizzes and chat interactions to recommend follow-up topics and resources</w:t>
      </w:r>
    </w:p>
    <w:p w:rsidR="003D0C7C" w:rsidRPr="003D0C7C" w:rsidRDefault="003D0C7C" w:rsidP="003D0C7C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Teacher and institution insights provide class-wide performance metrics and common learning gaps for targeted lesson planning</w:t>
      </w:r>
    </w:p>
    <w:p w:rsidR="0047101D" w:rsidRDefault="0047101D" w:rsidP="0047101D">
      <w:pPr>
        <w:pStyle w:val="NormalWeb"/>
        <w:rPr>
          <w:rStyle w:val="Strong"/>
        </w:rPr>
      </w:pPr>
      <w:r>
        <w:rPr>
          <w:rStyle w:val="Strong"/>
        </w:rPr>
        <w:t>Features</w:t>
      </w:r>
    </w:p>
    <w:p w:rsidR="003D0C7C" w:rsidRPr="003D0C7C" w:rsidRDefault="003D0C7C" w:rsidP="003D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• </w:t>
      </w:r>
      <w:r w:rsidRPr="003D0C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Interactive AI Tutor</w:t>
      </w: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o Key Point – Real-time student interaction</w:t>
      </w: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o Functionality – Provides instant, human-like answers to questions across subjects such as math, science, and languages</w:t>
      </w:r>
    </w:p>
    <w:p w:rsidR="003D0C7C" w:rsidRPr="003D0C7C" w:rsidRDefault="003D0C7C" w:rsidP="003D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• </w:t>
      </w:r>
      <w:r w:rsidRPr="003D0C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Student Performance Analysis</w:t>
      </w: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</w:t>
      </w:r>
      <w:proofErr w:type="spellEnd"/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Key Point – Personalized learning insights</w:t>
      </w: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o Functionality – Evaluates quizzes and chat interactions to highlight strengths and areas that need improvement</w:t>
      </w:r>
    </w:p>
    <w:p w:rsidR="003D0C7C" w:rsidRPr="003D0C7C" w:rsidRDefault="003D0C7C" w:rsidP="003D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• </w:t>
      </w:r>
      <w:r w:rsidRPr="003D0C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Dynamic Teacher Dashboard</w:t>
      </w: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o Key Point – Actionable classroom analytics</w:t>
      </w: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o Functionality – Visualizes student progress, quiz results, and common learning gaps for teachers and administrators</w:t>
      </w:r>
    </w:p>
    <w:p w:rsidR="003D0C7C" w:rsidRPr="003D0C7C" w:rsidRDefault="003D0C7C" w:rsidP="003D0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• </w:t>
      </w:r>
      <w:r w:rsidRPr="003D0C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Assignment and Feedback Module</w:t>
      </w: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o Key Point – Continuous assessment</w:t>
      </w: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</w:t>
      </w:r>
      <w:proofErr w:type="spellEnd"/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Functionality – Allows students to submit assignments or feedback and receive AI-generated grading suggestions or comments</w:t>
      </w:r>
    </w:p>
    <w:p w:rsidR="003D0C7C" w:rsidRPr="00E1667C" w:rsidRDefault="003D0C7C" w:rsidP="00E16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• </w:t>
      </w:r>
      <w:r w:rsidRPr="003D0C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Adaptive Learning Recommendations</w:t>
      </w: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</w:t>
      </w:r>
      <w:proofErr w:type="spellEnd"/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Key Point – Customized study plans</w:t>
      </w:r>
      <w:r w:rsidRPr="003D0C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o Functionality – Suggests topics, practice questions, and resources based on each learner’s pace and performance</w:t>
      </w:r>
    </w:p>
    <w:p w:rsidR="0047101D" w:rsidRDefault="0047101D" w:rsidP="0047101D">
      <w:pPr>
        <w:pStyle w:val="NormalWeb"/>
      </w:pPr>
      <w:r>
        <w:rPr>
          <w:rStyle w:val="Strong"/>
        </w:rPr>
        <w:t>Use Case Scenarios</w:t>
      </w:r>
    </w:p>
    <w:p w:rsidR="00E1667C" w:rsidRPr="00E1667C" w:rsidRDefault="00E1667C" w:rsidP="00E16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• </w:t>
      </w:r>
      <w:r w:rsidRPr="00E166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Real-Time Tutoring</w:t>
      </w:r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Students ask questions and the AI explains concepts, provides step-by-step solutions, and offers examples.</w:t>
      </w:r>
    </w:p>
    <w:p w:rsidR="00E1667C" w:rsidRPr="00E1667C" w:rsidRDefault="00E1667C" w:rsidP="00E16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• </w:t>
      </w:r>
      <w:r w:rsidRPr="00E166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Performance Analysis</w:t>
      </w:r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Quizzes and learning interactions are </w:t>
      </w:r>
      <w:proofErr w:type="spellStart"/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analyzed</w:t>
      </w:r>
      <w:proofErr w:type="spellEnd"/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identify strengths, weaknesses, and areas needing review.</w:t>
      </w:r>
    </w:p>
    <w:p w:rsidR="0047101D" w:rsidRPr="00E1667C" w:rsidRDefault="00E1667C" w:rsidP="00E16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• </w:t>
      </w:r>
      <w:r w:rsidRPr="00E166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Teacher Dashboard</w:t>
      </w:r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– Educators monitor overall class performance, track individual student progress, and spot topics that require additional instruction.</w:t>
      </w:r>
    </w:p>
    <w:p w:rsidR="0047101D" w:rsidRDefault="0047101D" w:rsidP="0047101D">
      <w:pPr>
        <w:pStyle w:val="Heading2"/>
      </w:pPr>
      <w:r>
        <w:t>3. Architecture</w:t>
      </w:r>
    </w:p>
    <w:p w:rsidR="00E1667C" w:rsidRPr="00E1667C" w:rsidRDefault="00E1667C" w:rsidP="00E16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1667C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E166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Frontend</w:t>
      </w:r>
      <w:proofErr w:type="gramEnd"/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pages like </w:t>
      </w:r>
      <w:r w:rsidRPr="00E1667C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subjects</w:t>
      </w:r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E1667C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chat</w:t>
      </w:r>
    </w:p>
    <w:p w:rsidR="00E1667C" w:rsidRPr="00E1667C" w:rsidRDefault="00E1667C" w:rsidP="00E16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1667C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E166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Backend</w:t>
      </w:r>
      <w:proofErr w:type="gramEnd"/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quiz processing and analytics</w:t>
      </w:r>
    </w:p>
    <w:p w:rsidR="00E1667C" w:rsidRPr="00E1667C" w:rsidRDefault="00E1667C" w:rsidP="00E16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1667C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E166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LLM</w:t>
      </w:r>
      <w:proofErr w:type="gramEnd"/>
      <w:r w:rsidRPr="00E166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Integration</w:t>
      </w:r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AI tutoring</w:t>
      </w:r>
    </w:p>
    <w:p w:rsidR="00E1667C" w:rsidRPr="00E1667C" w:rsidRDefault="00E1667C" w:rsidP="00E16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1667C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E166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</w:t>
      </w:r>
      <w:proofErr w:type="gramEnd"/>
      <w:r w:rsidRPr="00E166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Handling</w:t>
      </w:r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student chats and quiz history</w:t>
      </w:r>
    </w:p>
    <w:p w:rsidR="00E1667C" w:rsidRPr="00E1667C" w:rsidRDefault="00E1667C" w:rsidP="00E16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1667C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E1667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Visualization</w:t>
      </w:r>
      <w:proofErr w:type="gramEnd"/>
      <w:r w:rsidRPr="00E1667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student progress and topic mastery</w:t>
      </w:r>
    </w:p>
    <w:p w:rsidR="0047101D" w:rsidRDefault="0047101D" w:rsidP="0047101D">
      <w:pPr>
        <w:pStyle w:val="Heading2"/>
      </w:pPr>
      <w:r>
        <w:t>4. Setup Instructions</w:t>
      </w:r>
    </w:p>
    <w:p w:rsidR="00C362D3" w:rsidRDefault="0047101D" w:rsidP="00E1667C">
      <w:pPr>
        <w:pStyle w:val="NormalWeb"/>
        <w:rPr>
          <w:rStyle w:val="Strong"/>
        </w:rPr>
      </w:pPr>
      <w:r>
        <w:rPr>
          <w:rStyle w:val="Strong"/>
        </w:rPr>
        <w:t>Prerequisites</w:t>
      </w:r>
    </w:p>
    <w:p w:rsidR="00E1667C" w:rsidRPr="00E1667C" w:rsidRDefault="00E1667C" w:rsidP="00E1667C">
      <w:pPr>
        <w:pStyle w:val="NormalWeb"/>
        <w:rPr>
          <w:b/>
          <w:bCs/>
        </w:rPr>
      </w:pPr>
      <w:r w:rsidRPr="00E1667C">
        <w:t>Python 3.7+</w:t>
      </w:r>
      <w:r w:rsidRPr="00E1667C">
        <w:br/>
        <w:t>Flask</w:t>
      </w:r>
      <w:r w:rsidRPr="00E1667C">
        <w:br/>
      </w:r>
      <w:proofErr w:type="spellStart"/>
      <w:r w:rsidRPr="00E1667C">
        <w:t>PyTorch</w:t>
      </w:r>
      <w:proofErr w:type="spellEnd"/>
      <w:r w:rsidRPr="00E1667C">
        <w:t xml:space="preserve"> (with CUDA for GPU acceleration</w:t>
      </w:r>
      <w:proofErr w:type="gramStart"/>
      <w:r w:rsidRPr="00E1667C">
        <w:t>)</w:t>
      </w:r>
      <w:proofErr w:type="gramEnd"/>
      <w:r w:rsidRPr="00E1667C">
        <w:br/>
      </w:r>
      <w:r w:rsidRPr="00E1667C">
        <w:lastRenderedPageBreak/>
        <w:t xml:space="preserve">Hugging Face libraries – transformers, accelerate, </w:t>
      </w:r>
      <w:proofErr w:type="spellStart"/>
      <w:r w:rsidRPr="00E1667C">
        <w:t>bitsandbytes</w:t>
      </w:r>
      <w:proofErr w:type="spellEnd"/>
      <w:r w:rsidRPr="00E1667C">
        <w:br/>
        <w:t>Internet connection for the initial model download</w:t>
      </w:r>
    </w:p>
    <w:p w:rsidR="0047101D" w:rsidRDefault="0047101D" w:rsidP="0047101D">
      <w:pPr>
        <w:pStyle w:val="NormalWeb"/>
      </w:pPr>
      <w:r>
        <w:rPr>
          <w:rStyle w:val="Strong"/>
        </w:rPr>
        <w:t>Installation Process</w:t>
      </w:r>
    </w:p>
    <w:p w:rsidR="00C362D3" w:rsidRDefault="00C362D3" w:rsidP="00C362D3">
      <w:pPr>
        <w:pStyle w:val="NormalWeb"/>
        <w:numPr>
          <w:ilvl w:val="0"/>
          <w:numId w:val="24"/>
        </w:numPr>
      </w:pPr>
      <w:r>
        <w:t>Clone the repository and set up the structure</w:t>
      </w:r>
    </w:p>
    <w:p w:rsidR="00C362D3" w:rsidRDefault="00C362D3" w:rsidP="00C362D3">
      <w:pPr>
        <w:pStyle w:val="NormalWeb"/>
        <w:ind w:left="720"/>
      </w:pPr>
      <w:r>
        <w:t xml:space="preserve"> (</w:t>
      </w:r>
      <w:r>
        <w:rPr>
          <w:rStyle w:val="HTMLCode"/>
        </w:rPr>
        <w:t>app.py</w:t>
      </w:r>
      <w:r>
        <w:t xml:space="preserve">, </w:t>
      </w:r>
      <w:r>
        <w:rPr>
          <w:rStyle w:val="HTMLCode"/>
        </w:rPr>
        <w:t>templates/</w:t>
      </w:r>
      <w:r>
        <w:t xml:space="preserve">, </w:t>
      </w:r>
      <w:r>
        <w:rPr>
          <w:rStyle w:val="HTMLCode"/>
        </w:rPr>
        <w:t>static/</w:t>
      </w:r>
      <w:r>
        <w:t>).</w:t>
      </w:r>
    </w:p>
    <w:p w:rsidR="00C362D3" w:rsidRDefault="00C362D3" w:rsidP="00C362D3">
      <w:pPr>
        <w:pStyle w:val="NormalWeb"/>
        <w:numPr>
          <w:ilvl w:val="0"/>
          <w:numId w:val="24"/>
        </w:numPr>
      </w:pPr>
      <w:r>
        <w:t>Create &amp; activate a virtual environment:</w:t>
      </w:r>
    </w:p>
    <w:p w:rsidR="00C362D3" w:rsidRDefault="00C362D3" w:rsidP="00C362D3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-m </w:t>
      </w:r>
      <w:proofErr w:type="spellStart"/>
      <w:r>
        <w:rPr>
          <w:rStyle w:val="HTMLCode"/>
        </w:rPr>
        <w:t>venv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env</w:t>
      </w:r>
      <w:proofErr w:type="spellEnd"/>
    </w:p>
    <w:p w:rsidR="00C362D3" w:rsidRDefault="00C362D3" w:rsidP="00C362D3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source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env</w:t>
      </w:r>
      <w:proofErr w:type="spellEnd"/>
      <w:r>
        <w:rPr>
          <w:rStyle w:val="HTMLCode"/>
        </w:rPr>
        <w:t xml:space="preserve">/bin/activate      </w:t>
      </w:r>
      <w:r>
        <w:rPr>
          <w:rStyle w:val="hljs-comment"/>
          <w:rFonts w:eastAsiaTheme="majorEastAsia"/>
        </w:rPr>
        <w:t># Linux/Mac</w:t>
      </w:r>
    </w:p>
    <w:p w:rsidR="00C362D3" w:rsidRDefault="00C362D3" w:rsidP="00C362D3">
      <w:pPr>
        <w:pStyle w:val="HTMLPreformatted"/>
        <w:ind w:left="720"/>
        <w:rPr>
          <w:rStyle w:val="HTMLCode"/>
        </w:rPr>
      </w:pPr>
      <w:proofErr w:type="spellStart"/>
      <w:r>
        <w:rPr>
          <w:rStyle w:val="hljs-builtin"/>
        </w:rPr>
        <w:t>env</w:t>
      </w:r>
      <w:proofErr w:type="spellEnd"/>
      <w:r>
        <w:rPr>
          <w:rStyle w:val="HTMLCode"/>
        </w:rPr>
        <w:t xml:space="preserve">\Scripts\activate         </w:t>
      </w:r>
      <w:r>
        <w:rPr>
          <w:rStyle w:val="hljs-comment"/>
          <w:rFonts w:eastAsiaTheme="majorEastAsia"/>
        </w:rPr>
        <w:t># Windows</w:t>
      </w:r>
    </w:p>
    <w:p w:rsidR="00C362D3" w:rsidRDefault="00C362D3" w:rsidP="00C362D3">
      <w:pPr>
        <w:pStyle w:val="NormalWeb"/>
        <w:numPr>
          <w:ilvl w:val="0"/>
          <w:numId w:val="24"/>
        </w:numPr>
      </w:pPr>
      <w:r>
        <w:t>Install dependencies:</w:t>
      </w:r>
    </w:p>
    <w:p w:rsidR="00C362D3" w:rsidRDefault="00C362D3" w:rsidP="00C362D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-r requirements.txt</w:t>
      </w:r>
    </w:p>
    <w:p w:rsidR="00C362D3" w:rsidRDefault="00C362D3" w:rsidP="00C362D3">
      <w:pPr>
        <w:pStyle w:val="NormalWeb"/>
        <w:numPr>
          <w:ilvl w:val="0"/>
          <w:numId w:val="24"/>
        </w:numPr>
      </w:pPr>
      <w:r>
        <w:t xml:space="preserve">Configure IBM Granite model path: </w:t>
      </w:r>
    </w:p>
    <w:p w:rsidR="00C362D3" w:rsidRDefault="00C362D3" w:rsidP="00C362D3">
      <w:pPr>
        <w:pStyle w:val="NormalWeb"/>
        <w:ind w:left="720"/>
      </w:pPr>
      <w:proofErr w:type="spellStart"/>
      <w:proofErr w:type="gramStart"/>
      <w:r>
        <w:rPr>
          <w:rStyle w:val="HTMLCode"/>
        </w:rPr>
        <w:t>ibm</w:t>
      </w:r>
      <w:proofErr w:type="spellEnd"/>
      <w:r>
        <w:rPr>
          <w:rStyle w:val="HTMLCode"/>
        </w:rPr>
        <w:t>-granite/granite-3.3-8b-instruct</w:t>
      </w:r>
      <w:proofErr w:type="gramEnd"/>
    </w:p>
    <w:p w:rsidR="00C362D3" w:rsidRDefault="00C362D3" w:rsidP="00C362D3">
      <w:pPr>
        <w:pStyle w:val="NormalWeb"/>
        <w:numPr>
          <w:ilvl w:val="0"/>
          <w:numId w:val="24"/>
        </w:numPr>
      </w:pPr>
      <w:r>
        <w:t>Run the Flask backend:</w:t>
      </w:r>
    </w:p>
    <w:p w:rsidR="00C362D3" w:rsidRDefault="00C362D3" w:rsidP="00C362D3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python</w:t>
      </w:r>
      <w:proofErr w:type="gramEnd"/>
      <w:r>
        <w:rPr>
          <w:rStyle w:val="HTMLCode"/>
        </w:rPr>
        <w:t xml:space="preserve"> app.py</w:t>
      </w:r>
    </w:p>
    <w:p w:rsidR="0047101D" w:rsidRDefault="0047101D" w:rsidP="0047101D"/>
    <w:p w:rsidR="0047101D" w:rsidRDefault="0047101D" w:rsidP="00C362D3">
      <w:pPr>
        <w:pStyle w:val="Heading2"/>
        <w:numPr>
          <w:ilvl w:val="0"/>
          <w:numId w:val="24"/>
        </w:numPr>
      </w:pPr>
      <w:r>
        <w:t>Folder Structure</w:t>
      </w:r>
    </w:p>
    <w:p w:rsidR="00C362D3" w:rsidRPr="00C362D3" w:rsidRDefault="00C362D3" w:rsidP="00C362D3">
      <w:pPr>
        <w:rPr>
          <w:b/>
        </w:rPr>
      </w:pPr>
      <w:r>
        <w:t xml:space="preserve">         </w:t>
      </w:r>
      <w:r w:rsidRPr="00C362D3">
        <w:rPr>
          <w:b/>
        </w:rPr>
        <w:t>CCS</w:t>
      </w:r>
    </w:p>
    <w:p w:rsidR="00C362D3" w:rsidRDefault="00C362D3" w:rsidP="00C362D3">
      <w:pPr>
        <w:ind w:left="360"/>
      </w:pPr>
      <w:r>
        <w:t xml:space="preserve">       app.py                – Main Flask application</w:t>
      </w:r>
    </w:p>
    <w:p w:rsidR="00C362D3" w:rsidRDefault="00C362D3" w:rsidP="00C362D3">
      <w:r>
        <w:t xml:space="preserve">              </w:t>
      </w:r>
      <w:proofErr w:type="gramStart"/>
      <w:r>
        <w:t>templates</w:t>
      </w:r>
      <w:proofErr w:type="gramEnd"/>
      <w:r>
        <w:t>/            – HTML templates (index, about, subjects, chat, dashboard, login)</w:t>
      </w:r>
    </w:p>
    <w:p w:rsidR="00C362D3" w:rsidRDefault="00C362D3" w:rsidP="00C362D3">
      <w:r>
        <w:t xml:space="preserve">              </w:t>
      </w:r>
      <w:proofErr w:type="gramStart"/>
      <w:r>
        <w:t>static</w:t>
      </w:r>
      <w:proofErr w:type="gramEnd"/>
      <w:r>
        <w:t>/               – CSS, images, favicon</w:t>
      </w:r>
    </w:p>
    <w:p w:rsidR="00C362D3" w:rsidRPr="00C362D3" w:rsidRDefault="00C362D3" w:rsidP="00C362D3">
      <w:r>
        <w:t xml:space="preserve">              requirements.txt      – Python dependencies</w:t>
      </w:r>
    </w:p>
    <w:p w:rsidR="0047101D" w:rsidRDefault="0047101D" w:rsidP="0047101D">
      <w:pPr>
        <w:pStyle w:val="Heading2"/>
      </w:pPr>
      <w:r>
        <w:t>6. Running the Application</w:t>
      </w:r>
    </w:p>
    <w:p w:rsidR="00560810" w:rsidRDefault="00560810" w:rsidP="00560810">
      <w:pPr>
        <w:pStyle w:val="NormalWeb"/>
        <w:numPr>
          <w:ilvl w:val="0"/>
          <w:numId w:val="25"/>
        </w:numPr>
      </w:pPr>
      <w:r>
        <w:t xml:space="preserve">Start the Flask server: </w:t>
      </w:r>
      <w:r>
        <w:rPr>
          <w:rStyle w:val="HTMLCode"/>
        </w:rPr>
        <w:t>python app.py</w:t>
      </w:r>
    </w:p>
    <w:p w:rsidR="00560810" w:rsidRDefault="00560810" w:rsidP="00560810">
      <w:pPr>
        <w:pStyle w:val="NormalWeb"/>
        <w:numPr>
          <w:ilvl w:val="0"/>
          <w:numId w:val="25"/>
        </w:numPr>
      </w:pPr>
      <w:r>
        <w:t xml:space="preserve">Open a browser to </w:t>
      </w:r>
      <w:r>
        <w:rPr>
          <w:rStyle w:val="HTMLCode"/>
        </w:rPr>
        <w:t>http://localhost:5000</w:t>
      </w:r>
    </w:p>
    <w:p w:rsidR="00560810" w:rsidRDefault="00560810" w:rsidP="00560810">
      <w:pPr>
        <w:pStyle w:val="NormalWeb"/>
        <w:numPr>
          <w:ilvl w:val="0"/>
          <w:numId w:val="25"/>
        </w:numPr>
      </w:pPr>
      <w:r>
        <w:t>Navigate via the menu:</w:t>
      </w:r>
    </w:p>
    <w:p w:rsidR="00560810" w:rsidRDefault="00560810" w:rsidP="00560810">
      <w:pPr>
        <w:pStyle w:val="NormalWeb"/>
        <w:numPr>
          <w:ilvl w:val="1"/>
          <w:numId w:val="25"/>
        </w:numPr>
      </w:pPr>
      <w:r>
        <w:rPr>
          <w:rStyle w:val="Strong"/>
        </w:rPr>
        <w:t>Chat/Tutor:</w:t>
      </w:r>
      <w:r>
        <w:t xml:space="preserve"> Interact with the AI tutor</w:t>
      </w:r>
    </w:p>
    <w:p w:rsidR="00560810" w:rsidRDefault="00560810" w:rsidP="00560810">
      <w:pPr>
        <w:pStyle w:val="NormalWeb"/>
        <w:numPr>
          <w:ilvl w:val="1"/>
          <w:numId w:val="25"/>
        </w:numPr>
      </w:pPr>
      <w:r>
        <w:rPr>
          <w:rStyle w:val="Strong"/>
        </w:rPr>
        <w:t>Assignments:</w:t>
      </w:r>
      <w:r>
        <w:t xml:space="preserve"> Submit or review assignments</w:t>
      </w:r>
    </w:p>
    <w:p w:rsidR="00560810" w:rsidRDefault="00560810" w:rsidP="00560810">
      <w:pPr>
        <w:pStyle w:val="NormalWeb"/>
        <w:numPr>
          <w:ilvl w:val="1"/>
          <w:numId w:val="25"/>
        </w:numPr>
      </w:pPr>
      <w:r>
        <w:rPr>
          <w:rStyle w:val="Strong"/>
        </w:rPr>
        <w:t>Dashboard:</w:t>
      </w:r>
      <w:r>
        <w:t xml:space="preserve"> View student performance analytics</w:t>
      </w:r>
    </w:p>
    <w:p w:rsidR="00560810" w:rsidRDefault="00560810" w:rsidP="00560810">
      <w:pPr>
        <w:pStyle w:val="NormalWeb"/>
        <w:numPr>
          <w:ilvl w:val="1"/>
          <w:numId w:val="25"/>
        </w:numPr>
      </w:pPr>
      <w:r>
        <w:rPr>
          <w:rStyle w:val="Strong"/>
        </w:rPr>
        <w:t>Login:</w:t>
      </w:r>
      <w:r>
        <w:t xml:space="preserve"> Teacher or student authentication</w:t>
      </w:r>
    </w:p>
    <w:p w:rsidR="0047101D" w:rsidRDefault="0047101D" w:rsidP="0047101D"/>
    <w:p w:rsidR="0047101D" w:rsidRDefault="0047101D" w:rsidP="00560810">
      <w:pPr>
        <w:pStyle w:val="Heading2"/>
        <w:numPr>
          <w:ilvl w:val="0"/>
          <w:numId w:val="24"/>
        </w:numPr>
      </w:pPr>
      <w:r>
        <w:t>API Endpoints</w:t>
      </w:r>
    </w:p>
    <w:p w:rsidR="00560810" w:rsidRPr="00560810" w:rsidRDefault="00560810" w:rsidP="0056081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021"/>
        <w:gridCol w:w="1262"/>
      </w:tblGrid>
      <w:tr w:rsidR="00560810" w:rsidRPr="00560810" w:rsidTr="005608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608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608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5608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</w:tbl>
    <w:p w:rsidR="00560810" w:rsidRPr="00560810" w:rsidRDefault="00560810" w:rsidP="005608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541"/>
        <w:gridCol w:w="3795"/>
      </w:tblGrid>
      <w:tr w:rsidR="00560810" w:rsidRPr="00560810" w:rsidTr="005608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/ask</w:t>
            </w:r>
          </w:p>
        </w:tc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Student asks a question for AI tutoring</w:t>
            </w:r>
          </w:p>
        </w:tc>
      </w:tr>
    </w:tbl>
    <w:p w:rsidR="00560810" w:rsidRPr="00560810" w:rsidRDefault="00560810" w:rsidP="005608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661"/>
        <w:gridCol w:w="4541"/>
      </w:tblGrid>
      <w:tr w:rsidR="00560810" w:rsidRPr="00560810" w:rsidTr="005608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/quiz</w:t>
            </w:r>
          </w:p>
        </w:tc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Submit quiz answers for grading and feedback</w:t>
            </w:r>
          </w:p>
        </w:tc>
      </w:tr>
    </w:tbl>
    <w:p w:rsidR="00560810" w:rsidRPr="00560810" w:rsidRDefault="00560810" w:rsidP="005608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1141"/>
        <w:gridCol w:w="4141"/>
      </w:tblGrid>
      <w:tr w:rsidR="00560810" w:rsidRPr="00560810" w:rsidTr="005608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/feedback</w:t>
            </w:r>
          </w:p>
        </w:tc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Submit feedback or assignment comments</w:t>
            </w:r>
          </w:p>
        </w:tc>
      </w:tr>
    </w:tbl>
    <w:p w:rsidR="00560810" w:rsidRPr="00560810" w:rsidRDefault="00560810" w:rsidP="005608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261"/>
        <w:gridCol w:w="3747"/>
      </w:tblGrid>
      <w:tr w:rsidR="00560810" w:rsidRPr="00560810" w:rsidTr="005608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/dashboard</w:t>
            </w:r>
          </w:p>
        </w:tc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View aggregated performance metrics</w:t>
            </w:r>
          </w:p>
        </w:tc>
      </w:tr>
    </w:tbl>
    <w:p w:rsidR="00560810" w:rsidRPr="00560810" w:rsidRDefault="00560810" w:rsidP="005608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781"/>
        <w:gridCol w:w="3621"/>
      </w:tblGrid>
      <w:tr w:rsidR="00560810" w:rsidRPr="00560810" w:rsidTr="005608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User authentication (student/teacher)</w:t>
            </w:r>
          </w:p>
        </w:tc>
      </w:tr>
    </w:tbl>
    <w:p w:rsidR="00560810" w:rsidRPr="00560810" w:rsidRDefault="00560810" w:rsidP="005608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901"/>
        <w:gridCol w:w="1215"/>
      </w:tblGrid>
      <w:tr w:rsidR="00560810" w:rsidRPr="00560810" w:rsidTr="005608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/logout</w:t>
            </w:r>
          </w:p>
        </w:tc>
        <w:tc>
          <w:tcPr>
            <w:tcW w:w="0" w:type="auto"/>
            <w:vAlign w:val="center"/>
            <w:hideMark/>
          </w:tcPr>
          <w:p w:rsidR="00560810" w:rsidRPr="00560810" w:rsidRDefault="00560810" w:rsidP="005608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6081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End session</w:t>
            </w:r>
          </w:p>
        </w:tc>
      </w:tr>
    </w:tbl>
    <w:p w:rsidR="0047101D" w:rsidRDefault="0047101D" w:rsidP="0047101D"/>
    <w:p w:rsidR="0047101D" w:rsidRDefault="0047101D" w:rsidP="0047101D">
      <w:pPr>
        <w:pStyle w:val="Heading2"/>
      </w:pPr>
      <w:r>
        <w:t>8. Authentication</w:t>
      </w:r>
    </w:p>
    <w:p w:rsidR="00560810" w:rsidRDefault="00560810" w:rsidP="00560810">
      <w:pPr>
        <w:pStyle w:val="NormalWeb"/>
        <w:numPr>
          <w:ilvl w:val="0"/>
          <w:numId w:val="26"/>
        </w:numPr>
      </w:pPr>
      <w:r>
        <w:t>User login with session management</w:t>
      </w:r>
    </w:p>
    <w:p w:rsidR="00560810" w:rsidRDefault="00560810" w:rsidP="00560810">
      <w:pPr>
        <w:pStyle w:val="NormalWeb"/>
        <w:numPr>
          <w:ilvl w:val="0"/>
          <w:numId w:val="26"/>
        </w:numPr>
      </w:pPr>
      <w:r>
        <w:rPr>
          <w:rStyle w:val="Strong"/>
        </w:rPr>
        <w:t>Planned:</w:t>
      </w:r>
      <w:r>
        <w:t xml:space="preserve"> Role-based access (student, teacher, admin)</w:t>
      </w:r>
    </w:p>
    <w:p w:rsidR="0047101D" w:rsidRDefault="0047101D" w:rsidP="0047101D">
      <w:pPr>
        <w:pStyle w:val="Heading2"/>
      </w:pPr>
      <w:r>
        <w:t>9. User Interface</w:t>
      </w:r>
    </w:p>
    <w:p w:rsidR="00560810" w:rsidRDefault="00560810" w:rsidP="00560810">
      <w:pPr>
        <w:pStyle w:val="NormalWeb"/>
        <w:numPr>
          <w:ilvl w:val="0"/>
          <w:numId w:val="27"/>
        </w:numPr>
      </w:pPr>
      <w:r>
        <w:rPr>
          <w:rStyle w:val="Strong"/>
        </w:rPr>
        <w:t>Index Page:</w:t>
      </w:r>
      <w:r>
        <w:t xml:space="preserve"> Welcome screen with “Start Learning” button</w:t>
      </w:r>
    </w:p>
    <w:p w:rsidR="00560810" w:rsidRDefault="00560810" w:rsidP="00560810">
      <w:pPr>
        <w:pStyle w:val="NormalWeb"/>
        <w:numPr>
          <w:ilvl w:val="0"/>
          <w:numId w:val="27"/>
        </w:numPr>
      </w:pPr>
      <w:r>
        <w:rPr>
          <w:rStyle w:val="Strong"/>
        </w:rPr>
        <w:t>Login Page:</w:t>
      </w:r>
      <w:r>
        <w:t xml:space="preserve"> Secure student/teacher authentication</w:t>
      </w:r>
    </w:p>
    <w:p w:rsidR="00560810" w:rsidRDefault="00560810" w:rsidP="00560810">
      <w:pPr>
        <w:pStyle w:val="NormalWeb"/>
        <w:numPr>
          <w:ilvl w:val="0"/>
          <w:numId w:val="27"/>
        </w:numPr>
      </w:pPr>
      <w:r>
        <w:rPr>
          <w:rStyle w:val="Strong"/>
        </w:rPr>
        <w:t>About Page:</w:t>
      </w:r>
      <w:r>
        <w:t xml:space="preserve"> Explains mission, features, and benefits</w:t>
      </w:r>
    </w:p>
    <w:p w:rsidR="00560810" w:rsidRDefault="00560810" w:rsidP="00560810">
      <w:pPr>
        <w:pStyle w:val="NormalWeb"/>
        <w:numPr>
          <w:ilvl w:val="0"/>
          <w:numId w:val="27"/>
        </w:numPr>
      </w:pPr>
      <w:r>
        <w:rPr>
          <w:rStyle w:val="Strong"/>
        </w:rPr>
        <w:t>Tutor Page:</w:t>
      </w:r>
      <w:r>
        <w:t xml:space="preserve"> AI-powered interactive learning assistant</w:t>
      </w:r>
    </w:p>
    <w:p w:rsidR="00560810" w:rsidRDefault="00560810" w:rsidP="00560810">
      <w:pPr>
        <w:pStyle w:val="NormalWeb"/>
        <w:numPr>
          <w:ilvl w:val="0"/>
          <w:numId w:val="27"/>
        </w:numPr>
      </w:pPr>
      <w:r>
        <w:rPr>
          <w:rStyle w:val="Strong"/>
        </w:rPr>
        <w:t>Dashboard:</w:t>
      </w:r>
      <w:r>
        <w:t xml:space="preserve"> Analytics of student performance and quiz results</w:t>
      </w:r>
    </w:p>
    <w:p w:rsidR="0047101D" w:rsidRDefault="0047101D" w:rsidP="0047101D"/>
    <w:p w:rsidR="0047101D" w:rsidRDefault="0047101D" w:rsidP="0047101D">
      <w:pPr>
        <w:pStyle w:val="Heading2"/>
      </w:pPr>
      <w:r>
        <w:t>10. Testing</w:t>
      </w:r>
    </w:p>
    <w:p w:rsidR="00560810" w:rsidRDefault="00560810" w:rsidP="00560810">
      <w:pPr>
        <w:pStyle w:val="NormalWeb"/>
        <w:numPr>
          <w:ilvl w:val="0"/>
          <w:numId w:val="28"/>
        </w:numPr>
      </w:pPr>
      <w:r>
        <w:rPr>
          <w:rStyle w:val="Strong"/>
        </w:rPr>
        <w:t>Unit Tests:</w:t>
      </w:r>
      <w:r>
        <w:t xml:space="preserve"> Flask routes, quiz scoring, AI tutor functions</w:t>
      </w:r>
    </w:p>
    <w:p w:rsidR="00560810" w:rsidRDefault="00560810" w:rsidP="00560810">
      <w:pPr>
        <w:pStyle w:val="NormalWeb"/>
        <w:numPr>
          <w:ilvl w:val="0"/>
          <w:numId w:val="28"/>
        </w:numPr>
      </w:pPr>
      <w:r>
        <w:rPr>
          <w:rStyle w:val="Strong"/>
        </w:rPr>
        <w:t>Integration Tests:</w:t>
      </w:r>
      <w:r>
        <w:t xml:space="preserve"> End-to-end tutoring, quiz submission, and analytics flow</w:t>
      </w:r>
    </w:p>
    <w:p w:rsidR="00560810" w:rsidRDefault="00560810" w:rsidP="00560810">
      <w:pPr>
        <w:pStyle w:val="NormalWeb"/>
        <w:numPr>
          <w:ilvl w:val="0"/>
          <w:numId w:val="28"/>
        </w:numPr>
      </w:pPr>
      <w:r>
        <w:rPr>
          <w:rStyle w:val="Strong"/>
        </w:rPr>
        <w:t>Manual Testing:</w:t>
      </w:r>
      <w:r>
        <w:t xml:space="preserve"> Question answering, assignment submission, login/logout</w:t>
      </w:r>
    </w:p>
    <w:p w:rsidR="00560810" w:rsidRDefault="00560810" w:rsidP="00560810">
      <w:pPr>
        <w:pStyle w:val="NormalWeb"/>
        <w:numPr>
          <w:ilvl w:val="0"/>
          <w:numId w:val="28"/>
        </w:numPr>
      </w:pPr>
      <w:r>
        <w:rPr>
          <w:rStyle w:val="Strong"/>
        </w:rPr>
        <w:t>Edge Cases:</w:t>
      </w:r>
      <w:r>
        <w:t xml:space="preserve"> Empty input, invalid login, malformed quiz data</w:t>
      </w:r>
    </w:p>
    <w:p w:rsidR="00560810" w:rsidRPr="00560810" w:rsidRDefault="00560810" w:rsidP="00560810"/>
    <w:p w:rsidR="0047101D" w:rsidRDefault="0047101D" w:rsidP="0047101D">
      <w:pPr>
        <w:pStyle w:val="Heading2"/>
      </w:pPr>
      <w:r>
        <w:t>11. Screenshots</w:t>
      </w:r>
    </w:p>
    <w:p w:rsidR="00560810" w:rsidRDefault="00560810" w:rsidP="0056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</w:pPr>
      <w:r w:rsidRPr="00560810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 xml:space="preserve">(Insert UI </w:t>
      </w:r>
      <w:proofErr w:type="spellStart"/>
      <w:r w:rsidRPr="00560810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mockups</w:t>
      </w:r>
      <w:proofErr w:type="spellEnd"/>
      <w:r w:rsidRPr="00560810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 xml:space="preserve">/screenshots: Index, Tutor Chat, Dashboard, Login, </w:t>
      </w:r>
      <w:proofErr w:type="gramStart"/>
      <w:r w:rsidRPr="00560810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About</w:t>
      </w:r>
      <w:proofErr w:type="gramEnd"/>
      <w:r w:rsidRPr="00560810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)</w:t>
      </w:r>
    </w:p>
    <w:p w:rsidR="00CD430E" w:rsidRDefault="00CD430E" w:rsidP="0056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486400" cy="3433042"/>
            <wp:effectExtent l="0" t="0" r="0" b="0"/>
            <wp:docPr id="1" name="Picture 1" descr="C:\Users\PG\Downloads\WhatsApp Image 2025-09-12 at 1.19.3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G\Downloads\WhatsApp Image 2025-09-12 at 1.19.32 P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0E" w:rsidRPr="00560810" w:rsidRDefault="00CD430E" w:rsidP="0056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486400" cy="2715318"/>
            <wp:effectExtent l="0" t="0" r="0" b="8890"/>
            <wp:docPr id="2" name="Picture 2" descr="C:\Users\PG\Downloads\WhatsApp Image 2025-09-12 at 1.19.3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G\Downloads\WhatsApp Image 2025-09-12 at 1.19.32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810" w:rsidRPr="00560810" w:rsidRDefault="00560810" w:rsidP="00560810"/>
    <w:p w:rsidR="0047101D" w:rsidRDefault="0047101D" w:rsidP="0047101D">
      <w:pPr>
        <w:pStyle w:val="Heading2"/>
      </w:pPr>
      <w:r>
        <w:t>12. Known Issues</w:t>
      </w:r>
    </w:p>
    <w:p w:rsidR="00560810" w:rsidRPr="00560810" w:rsidRDefault="00560810" w:rsidP="0056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56081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In</w:t>
      </w:r>
      <w:proofErr w:type="gramEnd"/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-memory data storage limits persistence</w:t>
      </w:r>
    </w:p>
    <w:p w:rsidR="00560810" w:rsidRPr="00560810" w:rsidRDefault="00560810" w:rsidP="0056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56081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CPU</w:t>
      </w:r>
      <w:proofErr w:type="gramEnd"/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-only execution is slow</w:t>
      </w:r>
    </w:p>
    <w:p w:rsidR="00560810" w:rsidRPr="00560810" w:rsidRDefault="00560810" w:rsidP="0056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56081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Scalability</w:t>
      </w:r>
      <w:proofErr w:type="gramEnd"/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limited until database integration</w:t>
      </w:r>
    </w:p>
    <w:p w:rsidR="0047101D" w:rsidRDefault="0047101D" w:rsidP="0047101D"/>
    <w:p w:rsidR="0047101D" w:rsidRDefault="0047101D" w:rsidP="0047101D">
      <w:pPr>
        <w:pStyle w:val="Heading2"/>
      </w:pPr>
      <w:r>
        <w:t>13. Future Enhancements</w:t>
      </w:r>
    </w:p>
    <w:p w:rsidR="00560810" w:rsidRPr="00560810" w:rsidRDefault="00560810" w:rsidP="0056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56081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Database</w:t>
      </w:r>
      <w:proofErr w:type="gramEnd"/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integration for long-term progress tracking</w:t>
      </w:r>
    </w:p>
    <w:p w:rsidR="00560810" w:rsidRPr="00560810" w:rsidRDefault="00560810" w:rsidP="0056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56081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Multi</w:t>
      </w:r>
      <w:proofErr w:type="gramEnd"/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-language tutoring support</w:t>
      </w:r>
    </w:p>
    <w:p w:rsidR="00560810" w:rsidRPr="00560810" w:rsidRDefault="00560810" w:rsidP="0056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56081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Mobile</w:t>
      </w:r>
      <w:proofErr w:type="gramEnd"/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-friendly responsive design</w:t>
      </w:r>
    </w:p>
    <w:p w:rsidR="00560810" w:rsidRPr="00560810" w:rsidRDefault="00560810" w:rsidP="0056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56081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Adaptive</w:t>
      </w:r>
      <w:proofErr w:type="gramEnd"/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curriculum recommendations based on learning style</w:t>
      </w:r>
    </w:p>
    <w:p w:rsidR="00560810" w:rsidRPr="00560810" w:rsidRDefault="00560810" w:rsidP="00560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560810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proofErr w:type="spellStart"/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Gamified</w:t>
      </w:r>
      <w:proofErr w:type="spellEnd"/>
      <w:proofErr w:type="gramEnd"/>
      <w:r w:rsidRPr="005608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learning features (badges, levels)</w:t>
      </w:r>
    </w:p>
    <w:p w:rsidR="00070261" w:rsidRPr="0047101D" w:rsidRDefault="00070261" w:rsidP="0047101D"/>
    <w:sectPr w:rsidR="00070261" w:rsidRPr="004710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D85C6A"/>
    <w:multiLevelType w:val="multilevel"/>
    <w:tmpl w:val="3346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AC42057"/>
    <w:multiLevelType w:val="multilevel"/>
    <w:tmpl w:val="A6BC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56781F"/>
    <w:multiLevelType w:val="multilevel"/>
    <w:tmpl w:val="2A9E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F661A1"/>
    <w:multiLevelType w:val="multilevel"/>
    <w:tmpl w:val="61682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FF424C"/>
    <w:multiLevelType w:val="multilevel"/>
    <w:tmpl w:val="328E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2031A0"/>
    <w:multiLevelType w:val="multilevel"/>
    <w:tmpl w:val="2B36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5F7A82"/>
    <w:multiLevelType w:val="multilevel"/>
    <w:tmpl w:val="4AEA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F25C82"/>
    <w:multiLevelType w:val="multilevel"/>
    <w:tmpl w:val="710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61186E"/>
    <w:multiLevelType w:val="multilevel"/>
    <w:tmpl w:val="F7F4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941C42"/>
    <w:multiLevelType w:val="multilevel"/>
    <w:tmpl w:val="760C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4C3DC3"/>
    <w:multiLevelType w:val="multilevel"/>
    <w:tmpl w:val="3078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FE6D6E"/>
    <w:multiLevelType w:val="multilevel"/>
    <w:tmpl w:val="A3E6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FB73CE"/>
    <w:multiLevelType w:val="multilevel"/>
    <w:tmpl w:val="D874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0A2CB4"/>
    <w:multiLevelType w:val="multilevel"/>
    <w:tmpl w:val="7ED0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A34D80"/>
    <w:multiLevelType w:val="multilevel"/>
    <w:tmpl w:val="F458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583797"/>
    <w:multiLevelType w:val="multilevel"/>
    <w:tmpl w:val="AF34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9A6BFE"/>
    <w:multiLevelType w:val="multilevel"/>
    <w:tmpl w:val="896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EA21EF"/>
    <w:multiLevelType w:val="multilevel"/>
    <w:tmpl w:val="F67E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D3332D"/>
    <w:multiLevelType w:val="multilevel"/>
    <w:tmpl w:val="0636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13"/>
  </w:num>
  <w:num w:numId="12">
    <w:abstractNumId w:val="19"/>
  </w:num>
  <w:num w:numId="13">
    <w:abstractNumId w:val="10"/>
  </w:num>
  <w:num w:numId="14">
    <w:abstractNumId w:val="14"/>
  </w:num>
  <w:num w:numId="15">
    <w:abstractNumId w:val="17"/>
  </w:num>
  <w:num w:numId="16">
    <w:abstractNumId w:val="27"/>
  </w:num>
  <w:num w:numId="17">
    <w:abstractNumId w:val="11"/>
  </w:num>
  <w:num w:numId="18">
    <w:abstractNumId w:val="9"/>
  </w:num>
  <w:num w:numId="19">
    <w:abstractNumId w:val="22"/>
  </w:num>
  <w:num w:numId="20">
    <w:abstractNumId w:val="21"/>
  </w:num>
  <w:num w:numId="21">
    <w:abstractNumId w:val="16"/>
  </w:num>
  <w:num w:numId="22">
    <w:abstractNumId w:val="25"/>
  </w:num>
  <w:num w:numId="23">
    <w:abstractNumId w:val="26"/>
  </w:num>
  <w:num w:numId="24">
    <w:abstractNumId w:val="12"/>
  </w:num>
  <w:num w:numId="25">
    <w:abstractNumId w:val="15"/>
  </w:num>
  <w:num w:numId="26">
    <w:abstractNumId w:val="24"/>
  </w:num>
  <w:num w:numId="27">
    <w:abstractNumId w:val="2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0261"/>
    <w:rsid w:val="0015074B"/>
    <w:rsid w:val="0029639D"/>
    <w:rsid w:val="00326F90"/>
    <w:rsid w:val="003D0C7C"/>
    <w:rsid w:val="0047101D"/>
    <w:rsid w:val="00560810"/>
    <w:rsid w:val="00623CCD"/>
    <w:rsid w:val="009C0B9D"/>
    <w:rsid w:val="00AA1D8D"/>
    <w:rsid w:val="00B47730"/>
    <w:rsid w:val="00C362D3"/>
    <w:rsid w:val="00CB0664"/>
    <w:rsid w:val="00CD430E"/>
    <w:rsid w:val="00E1667C"/>
    <w:rsid w:val="00EE62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471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710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01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builtin">
    <w:name w:val="hljs-built_in"/>
    <w:basedOn w:val="DefaultParagraphFont"/>
    <w:rsid w:val="0047101D"/>
  </w:style>
  <w:style w:type="character" w:customStyle="1" w:styleId="hljs-comment">
    <w:name w:val="hljs-comment"/>
    <w:basedOn w:val="DefaultParagraphFont"/>
    <w:rsid w:val="0047101D"/>
  </w:style>
  <w:style w:type="character" w:customStyle="1" w:styleId="hljs-selector-class">
    <w:name w:val="hljs-selector-class"/>
    <w:basedOn w:val="DefaultParagraphFont"/>
    <w:rsid w:val="0047101D"/>
  </w:style>
  <w:style w:type="character" w:customStyle="1" w:styleId="hljs-selector-tag">
    <w:name w:val="hljs-selector-tag"/>
    <w:basedOn w:val="DefaultParagraphFont"/>
    <w:rsid w:val="0047101D"/>
  </w:style>
  <w:style w:type="paragraph" w:styleId="BalloonText">
    <w:name w:val="Balloon Text"/>
    <w:basedOn w:val="Normal"/>
    <w:link w:val="BalloonTextChar"/>
    <w:uiPriority w:val="99"/>
    <w:semiHidden/>
    <w:unhideWhenUsed/>
    <w:rsid w:val="00CD4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471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710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01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builtin">
    <w:name w:val="hljs-built_in"/>
    <w:basedOn w:val="DefaultParagraphFont"/>
    <w:rsid w:val="0047101D"/>
  </w:style>
  <w:style w:type="character" w:customStyle="1" w:styleId="hljs-comment">
    <w:name w:val="hljs-comment"/>
    <w:basedOn w:val="DefaultParagraphFont"/>
    <w:rsid w:val="0047101D"/>
  </w:style>
  <w:style w:type="character" w:customStyle="1" w:styleId="hljs-selector-class">
    <w:name w:val="hljs-selector-class"/>
    <w:basedOn w:val="DefaultParagraphFont"/>
    <w:rsid w:val="0047101D"/>
  </w:style>
  <w:style w:type="character" w:customStyle="1" w:styleId="hljs-selector-tag">
    <w:name w:val="hljs-selector-tag"/>
    <w:basedOn w:val="DefaultParagraphFont"/>
    <w:rsid w:val="0047101D"/>
  </w:style>
  <w:style w:type="paragraph" w:styleId="BalloonText">
    <w:name w:val="Balloon Text"/>
    <w:basedOn w:val="Normal"/>
    <w:link w:val="BalloonTextChar"/>
    <w:uiPriority w:val="99"/>
    <w:semiHidden/>
    <w:unhideWhenUsed/>
    <w:rsid w:val="00CD4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B3D242-8B75-48B3-B9B5-1F101C23D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PG</cp:lastModifiedBy>
  <cp:revision>2</cp:revision>
  <dcterms:created xsi:type="dcterms:W3CDTF">2025-09-12T08:07:00Z</dcterms:created>
  <dcterms:modified xsi:type="dcterms:W3CDTF">2025-09-12T08:07:00Z</dcterms:modified>
</cp:coreProperties>
</file>